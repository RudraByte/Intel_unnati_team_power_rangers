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 Deblurring using Knowledge Distillation</w:t>
      </w:r>
    </w:p>
    <w:p>
      <w:r>
        <w:t>This project implements an image deblurring pipeline using deep learning. It uses a pretrained DnCNN model as a teacher to train a lightweight student model using knowledge distillation, aimed at achieving faster inference with minimal loss in accuracy.</w:t>
      </w:r>
    </w:p>
    <w:p>
      <w:pPr>
        <w:pStyle w:val="Heading1"/>
      </w:pPr>
      <w:r>
        <w:t>📌 Project Highlights</w:t>
      </w:r>
    </w:p>
    <w:p>
      <w:pPr>
        <w:pStyle w:val="ListBullet"/>
      </w:pPr>
      <w:r>
        <w:t>Simulates blurry images by downscaling and upscaling high-resolution images.</w:t>
      </w:r>
    </w:p>
    <w:p>
      <w:pPr>
        <w:pStyle w:val="ListBullet"/>
      </w:pPr>
      <w:r>
        <w:t>Trains a student network using both ground truth sharp images and outputs from a pretrained DnCNN teacher model.</w:t>
      </w:r>
    </w:p>
    <w:p>
      <w:pPr>
        <w:pStyle w:val="ListBullet"/>
      </w:pPr>
      <w:r>
        <w:t>Evaluates results using SSIM (Structural Similarity Index) and Inference FPS (Frames Per Second).</w:t>
      </w:r>
    </w:p>
    <w:p>
      <w:pPr>
        <w:pStyle w:val="ListBullet"/>
      </w:pPr>
      <w:r>
        <w:t>Visual comparison of blurry vs predicted vs ground truth images.</w:t>
      </w:r>
    </w:p>
    <w:p>
      <w:pPr>
        <w:pStyle w:val="Heading1"/>
      </w:pPr>
      <w:r>
        <w:t>🏗️ Architecture</w:t>
      </w:r>
    </w:p>
    <w:p>
      <w:r>
        <w:t>- Teacher Model: Deep CNN with 17 layers (DnCNN)</w:t>
        <w:br/>
        <w:t>- Student Model: Shallow CNN with 3 convolutional layers</w:t>
        <w:br/>
        <w:t>- Loss Function: Combined MSE from ground truth and teacher output</w:t>
        <w:br/>
        <w:t>- Framework: PyTorch</w:t>
      </w:r>
    </w:p>
    <w:p>
      <w:pPr>
        <w:pStyle w:val="Heading1"/>
      </w:pPr>
      <w:r>
        <w:t>🗂️ Project Structure</w:t>
      </w:r>
    </w:p>
    <w:p>
      <w:r>
        <w:t>intel_unnati.py       # Full pipeline: model training, testing, evaluation</w:t>
        <w:br/>
        <w:t>dncnn.pth             # Pretrained teacher model weights (downloaded via gdown)</w:t>
        <w:br/>
        <w:t>/high_res_images      # Folder with high-resolution clean images</w:t>
        <w:br/>
        <w:t>/image_sharpening_dataset</w:t>
        <w:br/>
        <w:t xml:space="preserve">    /train</w:t>
        <w:br/>
        <w:t xml:space="preserve">        /input        # Blurry training images</w:t>
        <w:br/>
        <w:t xml:space="preserve">        /target       # Corresponding sharp images</w:t>
        <w:br/>
        <w:t xml:space="preserve">    /test</w:t>
        <w:br/>
        <w:t xml:space="preserve">        /input        # Blurry test images</w:t>
        <w:br/>
        <w:t xml:space="preserve">        /target       # Corresponding sharp images</w:t>
      </w:r>
    </w:p>
    <w:p>
      <w:pPr>
        <w:pStyle w:val="Heading1"/>
      </w:pPr>
      <w:r>
        <w:t>🚀 Getting Started</w:t>
      </w:r>
    </w:p>
    <w:p>
      <w:r>
        <w:t>1. Clone the repository</w:t>
      </w:r>
    </w:p>
    <w:p>
      <w:pPr>
        <w:pStyle w:val="IntenseQuote"/>
      </w:pPr>
      <w:r>
        <w:t>git clone https://github.com/&lt;your-username&gt;/&lt;your-repo&gt;.git</w:t>
        <w:br/>
        <w:t>cd &lt;your-repo&gt;</w:t>
      </w:r>
    </w:p>
    <w:p>
      <w:r>
        <w:t>2. Install Dependencies</w:t>
      </w:r>
    </w:p>
    <w:p>
      <w:pPr>
        <w:pStyle w:val="IntenseQuote"/>
      </w:pPr>
      <w:r>
        <w:t>pip install torch torchvision scikit-image gdown pillow matplotlib tqdm</w:t>
      </w:r>
    </w:p>
    <w:p>
      <w:r>
        <w:t>3. Prepare Dataset</w:t>
      </w:r>
    </w:p>
    <w:p>
      <w:r>
        <w:t>Place your high-resolution images inside a folder called `/content/high_res_images`. The script will automatically generate synthetic blurry images and split them into train/test sets.</w:t>
      </w:r>
    </w:p>
    <w:p>
      <w:pPr>
        <w:pStyle w:val="Heading1"/>
      </w:pPr>
      <w:r>
        <w:t>🏃‍♂️ Run Training</w:t>
      </w:r>
    </w:p>
    <w:p>
      <w:pPr>
        <w:pStyle w:val="IntenseQuote"/>
      </w:pPr>
      <w:r>
        <w:t>python intel_unnati.py</w:t>
      </w:r>
    </w:p>
    <w:p>
      <w:r>
        <w:t>This will:</w:t>
        <w:br/>
        <w:t>- Train the student model for 15–20 epochs.</w:t>
        <w:br/>
        <w:t>- Calculate SSIM on the test set.</w:t>
        <w:br/>
        <w:t>- Display input, output, and ground truth images.</w:t>
        <w:br/>
        <w:t>- Report inference FPS.</w:t>
      </w:r>
    </w:p>
    <w:p>
      <w:pPr>
        <w:pStyle w:val="Heading1"/>
      </w:pPr>
      <w:r>
        <w:t>📈 Results</w:t>
      </w:r>
    </w:p>
    <w:p>
      <w:r>
        <w:t>- Average SSIM: ~0.85 (depends on data and training)</w:t>
        <w:br/>
        <w:t>- Inference Speed: 20–40 FPS on GPU</w:t>
        <w:br/>
        <w:t>- Lightweight student model suitable for real-time applications.</w:t>
      </w:r>
    </w:p>
    <w:p>
      <w:pPr>
        <w:pStyle w:val="Heading1"/>
      </w:pPr>
      <w:r>
        <w:t>🤝 Acknowledgements</w:t>
      </w:r>
    </w:p>
    <w:p>
      <w:r>
        <w:t>- DnCNN: Denoising Convolutional Neural Network</w:t>
        <w:br/>
        <w:t>- PyTorch, scikit-image, and PIL for image processing.</w:t>
      </w:r>
    </w:p>
    <w:p>
      <w:pPr>
        <w:pStyle w:val="Heading1"/>
      </w:pPr>
      <w:r>
        <w:t>📜 License</w:t>
      </w:r>
    </w:p>
    <w:p>
      <w:r>
        <w:t>This project is licensed under the MIT License. See the LICENSE file for details.</w:t>
      </w:r>
    </w:p>
    <w:p>
      <w:pPr>
        <w:pStyle w:val="Heading1"/>
      </w:pPr>
      <w:r>
        <w:t>📬 Contact</w:t>
      </w:r>
    </w:p>
    <w:p>
      <w:r>
        <w:t>For any queries or suggestions, feel free to reach out to Your Name (your-email@example.com) or open an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